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7875" w:rsidRDefault="00000000">
      <w:pPr>
        <w:jc w:val="center"/>
      </w:pPr>
      <w:r>
        <w:rPr>
          <w:b/>
          <w:sz w:val="28"/>
        </w:rPr>
        <w:t>PROYECTO DE EVALUACIÓN EMOCIONAL EN COQUITO AMARILLO</w:t>
      </w:r>
    </w:p>
    <w:p w:rsidR="00056D71" w:rsidRPr="00056D71" w:rsidRDefault="00000000" w:rsidP="00056D71">
      <w:pPr>
        <w:jc w:val="center"/>
        <w:rPr>
          <w:sz w:val="28"/>
          <w:szCs w:val="28"/>
        </w:rPr>
      </w:pPr>
      <w:r>
        <w:br/>
      </w:r>
      <w:r>
        <w:br/>
      </w:r>
      <w:r w:rsidRPr="00056D71">
        <w:rPr>
          <w:sz w:val="28"/>
          <w:szCs w:val="28"/>
        </w:rPr>
        <w:br/>
      </w:r>
      <w:r w:rsidRPr="00056D71">
        <w:rPr>
          <w:sz w:val="28"/>
          <w:szCs w:val="28"/>
        </w:rPr>
        <w:br/>
      </w:r>
      <w:proofErr w:type="spellStart"/>
      <w:r w:rsidRPr="00056D71">
        <w:rPr>
          <w:sz w:val="28"/>
          <w:szCs w:val="28"/>
        </w:rPr>
        <w:t>Autores</w:t>
      </w:r>
      <w:proofErr w:type="spellEnd"/>
      <w:r w:rsidRPr="00056D71">
        <w:rPr>
          <w:sz w:val="28"/>
          <w:szCs w:val="28"/>
        </w:rPr>
        <w:t>:</w:t>
      </w:r>
    </w:p>
    <w:p w:rsidR="00056D71" w:rsidRPr="00056D71" w:rsidRDefault="00056D71" w:rsidP="00056D71">
      <w:pPr>
        <w:jc w:val="center"/>
        <w:rPr>
          <w:sz w:val="28"/>
          <w:szCs w:val="28"/>
        </w:rPr>
      </w:pPr>
    </w:p>
    <w:p w:rsidR="00647875" w:rsidRPr="00056D71" w:rsidRDefault="00000000" w:rsidP="00056D71">
      <w:pPr>
        <w:jc w:val="center"/>
        <w:rPr>
          <w:sz w:val="28"/>
          <w:szCs w:val="28"/>
        </w:rPr>
      </w:pPr>
      <w:r w:rsidRPr="00056D71">
        <w:rPr>
          <w:sz w:val="28"/>
          <w:szCs w:val="28"/>
        </w:rPr>
        <w:br/>
      </w:r>
      <w:r w:rsidR="00056D71">
        <w:rPr>
          <w:sz w:val="28"/>
          <w:szCs w:val="28"/>
        </w:rPr>
        <w:t xml:space="preserve">Dayan Berrio – Juan David </w:t>
      </w:r>
      <w:r w:rsidR="009E727E">
        <w:rPr>
          <w:sz w:val="28"/>
          <w:szCs w:val="28"/>
        </w:rPr>
        <w:t>Suarez</w:t>
      </w:r>
      <w:r w:rsidR="00056D71">
        <w:rPr>
          <w:sz w:val="28"/>
          <w:szCs w:val="28"/>
        </w:rPr>
        <w:t xml:space="preserve"> – Andres Felipe</w:t>
      </w:r>
      <w:r w:rsidR="009E727E">
        <w:rPr>
          <w:sz w:val="28"/>
          <w:szCs w:val="28"/>
        </w:rPr>
        <w:t xml:space="preserve"> </w:t>
      </w:r>
      <w:r w:rsidR="00056D71">
        <w:rPr>
          <w:sz w:val="28"/>
          <w:szCs w:val="28"/>
        </w:rPr>
        <w:t xml:space="preserve">Monsalve – Santiago </w:t>
      </w:r>
      <w:r w:rsidR="009E727E">
        <w:rPr>
          <w:sz w:val="28"/>
          <w:szCs w:val="28"/>
        </w:rPr>
        <w:t>Gallego</w:t>
      </w:r>
    </w:p>
    <w:p w:rsidR="00056D71" w:rsidRPr="00056D71" w:rsidRDefault="00056D71" w:rsidP="00056D71">
      <w:pPr>
        <w:jc w:val="center"/>
        <w:rPr>
          <w:sz w:val="28"/>
          <w:szCs w:val="28"/>
        </w:rPr>
      </w:pPr>
    </w:p>
    <w:p w:rsidR="00647875" w:rsidRPr="00056D71" w:rsidRDefault="00000000" w:rsidP="00056D71">
      <w:pPr>
        <w:jc w:val="center"/>
        <w:rPr>
          <w:sz w:val="28"/>
          <w:szCs w:val="28"/>
        </w:rPr>
      </w:pPr>
      <w:r w:rsidRPr="00056D71">
        <w:rPr>
          <w:sz w:val="28"/>
          <w:szCs w:val="28"/>
        </w:rPr>
        <w:br/>
      </w:r>
      <w:proofErr w:type="spellStart"/>
      <w:r w:rsidRPr="00056D71">
        <w:rPr>
          <w:sz w:val="28"/>
          <w:szCs w:val="28"/>
        </w:rPr>
        <w:t>Institución</w:t>
      </w:r>
      <w:proofErr w:type="spellEnd"/>
      <w:r w:rsidRPr="00056D71">
        <w:rPr>
          <w:sz w:val="28"/>
          <w:szCs w:val="28"/>
        </w:rPr>
        <w:t xml:space="preserve">: </w:t>
      </w:r>
      <w:r w:rsidR="00056D71" w:rsidRPr="00056D71">
        <w:rPr>
          <w:sz w:val="28"/>
          <w:szCs w:val="28"/>
        </w:rPr>
        <w:t>SENA</w:t>
      </w:r>
    </w:p>
    <w:p w:rsidR="00056D71" w:rsidRPr="00056D71" w:rsidRDefault="00056D71" w:rsidP="00056D71">
      <w:pPr>
        <w:jc w:val="center"/>
        <w:rPr>
          <w:sz w:val="28"/>
          <w:szCs w:val="28"/>
        </w:rPr>
      </w:pPr>
    </w:p>
    <w:p w:rsidR="00056D71" w:rsidRPr="00056D71" w:rsidRDefault="00056D71" w:rsidP="00056D71">
      <w:pPr>
        <w:jc w:val="center"/>
        <w:rPr>
          <w:sz w:val="28"/>
          <w:szCs w:val="28"/>
        </w:rPr>
      </w:pPr>
    </w:p>
    <w:p w:rsidR="00647875" w:rsidRPr="00056D71" w:rsidRDefault="00000000" w:rsidP="00056D71">
      <w:pPr>
        <w:jc w:val="center"/>
        <w:rPr>
          <w:sz w:val="28"/>
          <w:szCs w:val="28"/>
        </w:rPr>
      </w:pPr>
      <w:r w:rsidRPr="00056D71">
        <w:rPr>
          <w:sz w:val="28"/>
          <w:szCs w:val="28"/>
        </w:rPr>
        <w:br/>
      </w:r>
      <w:proofErr w:type="spellStart"/>
      <w:r w:rsidRPr="00056D71">
        <w:rPr>
          <w:sz w:val="28"/>
          <w:szCs w:val="28"/>
        </w:rPr>
        <w:t>Fecha</w:t>
      </w:r>
      <w:proofErr w:type="spellEnd"/>
      <w:r w:rsidRPr="00056D71">
        <w:rPr>
          <w:sz w:val="28"/>
          <w:szCs w:val="28"/>
        </w:rPr>
        <w:t xml:space="preserve">: </w:t>
      </w:r>
      <w:r w:rsidR="00056D71" w:rsidRPr="00056D71">
        <w:rPr>
          <w:sz w:val="28"/>
          <w:szCs w:val="28"/>
        </w:rPr>
        <w:t xml:space="preserve">24 </w:t>
      </w:r>
      <w:proofErr w:type="spellStart"/>
      <w:r w:rsidRPr="00056D71">
        <w:rPr>
          <w:sz w:val="28"/>
          <w:szCs w:val="28"/>
        </w:rPr>
        <w:t>Febrero</w:t>
      </w:r>
      <w:proofErr w:type="spellEnd"/>
      <w:r w:rsidRPr="00056D71">
        <w:rPr>
          <w:sz w:val="28"/>
          <w:szCs w:val="28"/>
        </w:rPr>
        <w:t xml:space="preserve"> 2025</w:t>
      </w:r>
    </w:p>
    <w:p w:rsidR="00647875" w:rsidRDefault="00000000">
      <w:r>
        <w:br w:type="page"/>
      </w:r>
    </w:p>
    <w:p w:rsidR="00647875" w:rsidRPr="00056D71" w:rsidRDefault="00000000" w:rsidP="00056D71">
      <w:pPr>
        <w:pStyle w:val="Ttulo1"/>
        <w:jc w:val="center"/>
        <w:rPr>
          <w:sz w:val="32"/>
          <w:szCs w:val="32"/>
        </w:rPr>
      </w:pPr>
      <w:r w:rsidRPr="00056D71">
        <w:rPr>
          <w:sz w:val="32"/>
          <w:szCs w:val="32"/>
        </w:rPr>
        <w:lastRenderedPageBreak/>
        <w:t>ÍNDICE</w:t>
      </w:r>
    </w:p>
    <w:p w:rsidR="00056D71" w:rsidRPr="00056D71" w:rsidRDefault="00056D71" w:rsidP="00056D71"/>
    <w:p w:rsidR="00647875" w:rsidRPr="00056D71" w:rsidRDefault="00000000">
      <w:pPr>
        <w:spacing w:line="480" w:lineRule="auto"/>
        <w:rPr>
          <w:sz w:val="28"/>
          <w:szCs w:val="28"/>
        </w:rPr>
      </w:pPr>
      <w:r w:rsidRPr="00056D71">
        <w:rPr>
          <w:sz w:val="28"/>
          <w:szCs w:val="28"/>
        </w:rPr>
        <w:t>1. Resumen General</w:t>
      </w:r>
    </w:p>
    <w:p w:rsidR="00647875" w:rsidRPr="00056D71" w:rsidRDefault="00000000">
      <w:pPr>
        <w:spacing w:line="480" w:lineRule="auto"/>
        <w:rPr>
          <w:sz w:val="28"/>
          <w:szCs w:val="28"/>
        </w:rPr>
      </w:pPr>
      <w:r w:rsidRPr="00056D71">
        <w:rPr>
          <w:sz w:val="28"/>
          <w:szCs w:val="28"/>
        </w:rPr>
        <w:t>2. Estado del Arte</w:t>
      </w:r>
    </w:p>
    <w:p w:rsidR="00647875" w:rsidRPr="00056D71" w:rsidRDefault="00000000">
      <w:pPr>
        <w:spacing w:line="480" w:lineRule="auto"/>
        <w:rPr>
          <w:sz w:val="28"/>
          <w:szCs w:val="28"/>
        </w:rPr>
      </w:pPr>
      <w:r w:rsidRPr="00056D71">
        <w:rPr>
          <w:sz w:val="28"/>
          <w:szCs w:val="28"/>
        </w:rPr>
        <w:t>3. Justificación del Proyecto</w:t>
      </w:r>
    </w:p>
    <w:p w:rsidR="00647875" w:rsidRPr="00056D71" w:rsidRDefault="00000000">
      <w:pPr>
        <w:spacing w:line="480" w:lineRule="auto"/>
        <w:rPr>
          <w:sz w:val="28"/>
          <w:szCs w:val="28"/>
        </w:rPr>
      </w:pPr>
      <w:r w:rsidRPr="00056D71">
        <w:rPr>
          <w:sz w:val="28"/>
          <w:szCs w:val="28"/>
        </w:rPr>
        <w:t>4. Objetivos</w:t>
      </w:r>
    </w:p>
    <w:p w:rsidR="00647875" w:rsidRPr="00056D71" w:rsidRDefault="00000000">
      <w:pPr>
        <w:spacing w:line="480" w:lineRule="auto"/>
        <w:rPr>
          <w:sz w:val="28"/>
          <w:szCs w:val="28"/>
        </w:rPr>
      </w:pPr>
      <w:r w:rsidRPr="00056D71">
        <w:rPr>
          <w:sz w:val="28"/>
          <w:szCs w:val="28"/>
        </w:rPr>
        <w:t xml:space="preserve">   4.1. Objetivo General</w:t>
      </w:r>
    </w:p>
    <w:p w:rsidR="00647875" w:rsidRPr="00056D71" w:rsidRDefault="00000000">
      <w:pPr>
        <w:spacing w:line="480" w:lineRule="auto"/>
        <w:rPr>
          <w:sz w:val="28"/>
          <w:szCs w:val="28"/>
        </w:rPr>
      </w:pPr>
      <w:r w:rsidRPr="00056D71">
        <w:rPr>
          <w:sz w:val="28"/>
          <w:szCs w:val="28"/>
        </w:rPr>
        <w:t xml:space="preserve">   4.2. Objetivos Específicos</w:t>
      </w:r>
    </w:p>
    <w:p w:rsidR="00647875" w:rsidRPr="00056D71" w:rsidRDefault="00000000">
      <w:pPr>
        <w:spacing w:line="480" w:lineRule="auto"/>
        <w:rPr>
          <w:sz w:val="28"/>
          <w:szCs w:val="28"/>
        </w:rPr>
      </w:pPr>
      <w:r w:rsidRPr="00056D71">
        <w:rPr>
          <w:sz w:val="28"/>
          <w:szCs w:val="28"/>
        </w:rPr>
        <w:t>5. Metodología</w:t>
      </w:r>
    </w:p>
    <w:p w:rsidR="00647875" w:rsidRPr="00056D71" w:rsidRDefault="00000000">
      <w:pPr>
        <w:spacing w:line="480" w:lineRule="auto"/>
        <w:rPr>
          <w:sz w:val="28"/>
          <w:szCs w:val="28"/>
        </w:rPr>
      </w:pPr>
      <w:r w:rsidRPr="00056D71">
        <w:rPr>
          <w:sz w:val="28"/>
          <w:szCs w:val="28"/>
        </w:rPr>
        <w:t>6. Resultados Esperados</w:t>
      </w:r>
    </w:p>
    <w:p w:rsidR="00647875" w:rsidRPr="00056D71" w:rsidRDefault="00000000">
      <w:pPr>
        <w:spacing w:line="480" w:lineRule="auto"/>
        <w:rPr>
          <w:sz w:val="28"/>
          <w:szCs w:val="28"/>
        </w:rPr>
      </w:pPr>
      <w:r w:rsidRPr="00056D71">
        <w:rPr>
          <w:sz w:val="28"/>
          <w:szCs w:val="28"/>
        </w:rPr>
        <w:t>7. Bibliografía</w:t>
      </w:r>
    </w:p>
    <w:p w:rsidR="00647875" w:rsidRPr="00056D71" w:rsidRDefault="00000000">
      <w:pPr>
        <w:spacing w:line="480" w:lineRule="auto"/>
        <w:rPr>
          <w:sz w:val="28"/>
          <w:szCs w:val="28"/>
        </w:rPr>
      </w:pPr>
      <w:r w:rsidRPr="00056D71">
        <w:rPr>
          <w:sz w:val="28"/>
          <w:szCs w:val="28"/>
        </w:rPr>
        <w:t>8. Contacto</w:t>
      </w:r>
    </w:p>
    <w:p w:rsidR="00647875" w:rsidRDefault="00000000">
      <w:r>
        <w:br w:type="page"/>
      </w:r>
    </w:p>
    <w:p w:rsidR="00647875" w:rsidRPr="00056D71" w:rsidRDefault="00000000" w:rsidP="00056D71">
      <w:pPr>
        <w:pStyle w:val="Ttulo1"/>
        <w:jc w:val="center"/>
        <w:rPr>
          <w:sz w:val="32"/>
          <w:szCs w:val="32"/>
        </w:rPr>
      </w:pPr>
      <w:r w:rsidRPr="00056D71">
        <w:rPr>
          <w:sz w:val="32"/>
          <w:szCs w:val="32"/>
        </w:rPr>
        <w:lastRenderedPageBreak/>
        <w:t>RESUMEN GENERAL</w:t>
      </w:r>
    </w:p>
    <w:p w:rsidR="00056D71" w:rsidRPr="00056D71" w:rsidRDefault="00056D71" w:rsidP="00056D71">
      <w:pPr>
        <w:jc w:val="both"/>
        <w:rPr>
          <w:sz w:val="28"/>
          <w:szCs w:val="28"/>
        </w:rPr>
      </w:pPr>
    </w:p>
    <w:p w:rsidR="00056D71" w:rsidRPr="00056D71" w:rsidRDefault="00056D71" w:rsidP="00056D71">
      <w:pPr>
        <w:jc w:val="both"/>
        <w:rPr>
          <w:sz w:val="28"/>
          <w:szCs w:val="28"/>
          <w:lang w:val="es-CO"/>
        </w:rPr>
      </w:pPr>
      <w:r w:rsidRPr="00056D71">
        <w:rPr>
          <w:sz w:val="28"/>
          <w:szCs w:val="28"/>
          <w:lang w:val="es-CO"/>
        </w:rPr>
        <w:t>El presente proyecto tiene como objetivo evaluar el estado emocional de los empleados de la empresa Coquito Amarillo mediante la implementación de la metodología de la Rueda de la Vida. A través de este enfoque, se busca identificar factores que influyen en el bienestar emocional de los colaboradores y proporcionar estrategias para la mejora del ambiente laboral.</w:t>
      </w:r>
    </w:p>
    <w:p w:rsidR="00056D71" w:rsidRPr="00056D71" w:rsidRDefault="00056D71" w:rsidP="00056D71">
      <w:pPr>
        <w:jc w:val="both"/>
        <w:rPr>
          <w:sz w:val="28"/>
          <w:szCs w:val="28"/>
          <w:lang w:val="es-CO"/>
        </w:rPr>
      </w:pPr>
      <w:r w:rsidRPr="00056D71">
        <w:rPr>
          <w:sz w:val="28"/>
          <w:szCs w:val="28"/>
          <w:lang w:val="es-CO"/>
        </w:rPr>
        <w:t xml:space="preserve">La Rueda de la Vida es una herramienta gráfica que permite visualizar distintos aspectos de la vida personal y laboral, ayudando a los empleados a identificar áreas de mejora y crecimiento. La plataforma ha sido desarrollada con Python y librerías como </w:t>
      </w:r>
      <w:proofErr w:type="spellStart"/>
      <w:r w:rsidRPr="00056D71">
        <w:rPr>
          <w:sz w:val="28"/>
          <w:szCs w:val="28"/>
          <w:lang w:val="es-CO"/>
        </w:rPr>
        <w:t>Canvas</w:t>
      </w:r>
      <w:proofErr w:type="spellEnd"/>
      <w:r w:rsidRPr="00056D71">
        <w:rPr>
          <w:sz w:val="28"/>
          <w:szCs w:val="28"/>
          <w:lang w:val="es-CO"/>
        </w:rPr>
        <w:t>, permitiendo una representación visual interactiva de los resultados obtenidos. Además, se implementarán cuestionarios de bienestar y análisis de datos que ayudarán a complementar el diagnóstico emocional.</w:t>
      </w:r>
    </w:p>
    <w:p w:rsidR="00647875" w:rsidRDefault="00000000">
      <w:r>
        <w:br w:type="page"/>
      </w:r>
    </w:p>
    <w:p w:rsidR="00647875" w:rsidRPr="00056D71" w:rsidRDefault="00000000" w:rsidP="00056D71">
      <w:pPr>
        <w:pStyle w:val="Ttulo1"/>
        <w:jc w:val="center"/>
        <w:rPr>
          <w:sz w:val="32"/>
          <w:szCs w:val="32"/>
        </w:rPr>
      </w:pPr>
      <w:r w:rsidRPr="00056D71">
        <w:rPr>
          <w:sz w:val="32"/>
          <w:szCs w:val="32"/>
        </w:rPr>
        <w:lastRenderedPageBreak/>
        <w:t>ESTADO DEL ARTE</w:t>
      </w:r>
    </w:p>
    <w:p w:rsidR="00056D71" w:rsidRPr="00056D71" w:rsidRDefault="00056D71" w:rsidP="00056D71">
      <w:pPr>
        <w:rPr>
          <w:sz w:val="28"/>
          <w:szCs w:val="28"/>
        </w:rPr>
      </w:pPr>
    </w:p>
    <w:p w:rsidR="00056D71" w:rsidRDefault="00056D71" w:rsidP="00056D71">
      <w:pPr>
        <w:rPr>
          <w:sz w:val="28"/>
          <w:szCs w:val="28"/>
          <w:lang w:val="es-CO"/>
        </w:rPr>
      </w:pPr>
      <w:r w:rsidRPr="00056D71">
        <w:rPr>
          <w:sz w:val="28"/>
          <w:szCs w:val="28"/>
          <w:lang w:val="es-CO"/>
        </w:rPr>
        <w:t>Diferentes estudios han demostrado que la evaluación del bienestar emocional en el entorno laboral impacta directamente en la productividad y la retención del talento.</w:t>
      </w:r>
    </w:p>
    <w:p w:rsidR="00A82E1C" w:rsidRPr="00056D71" w:rsidRDefault="00A82E1C" w:rsidP="00056D71">
      <w:pPr>
        <w:rPr>
          <w:sz w:val="28"/>
          <w:szCs w:val="28"/>
          <w:lang w:val="es-CO"/>
        </w:rPr>
      </w:pPr>
    </w:p>
    <w:p w:rsidR="00056D71" w:rsidRDefault="00056D71" w:rsidP="00056D71">
      <w:pPr>
        <w:rPr>
          <w:sz w:val="28"/>
          <w:szCs w:val="28"/>
          <w:lang w:val="es-CO"/>
        </w:rPr>
      </w:pPr>
      <w:r w:rsidRPr="00056D71">
        <w:rPr>
          <w:b/>
          <w:bCs/>
          <w:sz w:val="28"/>
          <w:szCs w:val="28"/>
          <w:lang w:val="es-CO"/>
        </w:rPr>
        <w:t>Antecedentes y herramientas utilizadas en la evaluación emocional</w:t>
      </w:r>
      <w:r w:rsidRPr="00056D71">
        <w:rPr>
          <w:sz w:val="28"/>
          <w:szCs w:val="28"/>
          <w:lang w:val="es-CO"/>
        </w:rPr>
        <w:t>:</w:t>
      </w:r>
    </w:p>
    <w:p w:rsidR="00A82E1C" w:rsidRPr="00056D71" w:rsidRDefault="00A82E1C" w:rsidP="00056D71">
      <w:pPr>
        <w:rPr>
          <w:sz w:val="28"/>
          <w:szCs w:val="28"/>
          <w:lang w:val="es-CO"/>
        </w:rPr>
      </w:pPr>
    </w:p>
    <w:p w:rsidR="00056D71" w:rsidRPr="00A82E1C" w:rsidRDefault="00056D71" w:rsidP="00056D71">
      <w:pPr>
        <w:numPr>
          <w:ilvl w:val="0"/>
          <w:numId w:val="10"/>
        </w:numPr>
        <w:rPr>
          <w:sz w:val="28"/>
          <w:szCs w:val="28"/>
          <w:lang w:val="es-CO"/>
        </w:rPr>
      </w:pPr>
      <w:r w:rsidRPr="00A82E1C">
        <w:rPr>
          <w:sz w:val="28"/>
          <w:szCs w:val="28"/>
          <w:lang w:val="es-CO"/>
        </w:rPr>
        <w:t>Encuestas de clima organizacional: Métodos tradicionales que permiten obtener información sobre la percepción general de los empleados respecto a su entorno laboral.</w:t>
      </w:r>
    </w:p>
    <w:p w:rsidR="00056D71" w:rsidRPr="00A82E1C" w:rsidRDefault="00056D71" w:rsidP="00056D71">
      <w:pPr>
        <w:numPr>
          <w:ilvl w:val="0"/>
          <w:numId w:val="10"/>
        </w:numPr>
        <w:rPr>
          <w:sz w:val="28"/>
          <w:szCs w:val="28"/>
          <w:lang w:val="es-CO"/>
        </w:rPr>
      </w:pPr>
      <w:r w:rsidRPr="00A82E1C">
        <w:rPr>
          <w:sz w:val="28"/>
          <w:szCs w:val="28"/>
          <w:lang w:val="es-CO"/>
        </w:rPr>
        <w:t>Modelos de inteligencia emocional: Enfoques basados en la psicología para medir el bienestar y la adaptación emocional de los trabajadores.</w:t>
      </w:r>
    </w:p>
    <w:p w:rsidR="00056D71" w:rsidRDefault="00056D71" w:rsidP="00056D71">
      <w:pPr>
        <w:numPr>
          <w:ilvl w:val="0"/>
          <w:numId w:val="10"/>
        </w:numPr>
        <w:rPr>
          <w:sz w:val="28"/>
          <w:szCs w:val="28"/>
          <w:lang w:val="es-CO"/>
        </w:rPr>
      </w:pPr>
      <w:r w:rsidRPr="00A82E1C">
        <w:rPr>
          <w:sz w:val="28"/>
          <w:szCs w:val="28"/>
          <w:lang w:val="es-CO"/>
        </w:rPr>
        <w:t>Aplicaciones de autoevaluación: Herramientas digitales que permiten realizar un seguimiento continuo del estado emocional de los empleados.</w:t>
      </w:r>
    </w:p>
    <w:p w:rsidR="00A82E1C" w:rsidRPr="00A82E1C" w:rsidRDefault="00A82E1C" w:rsidP="00A82E1C">
      <w:pPr>
        <w:ind w:left="720"/>
        <w:rPr>
          <w:sz w:val="28"/>
          <w:szCs w:val="28"/>
          <w:lang w:val="es-CO"/>
        </w:rPr>
      </w:pPr>
    </w:p>
    <w:p w:rsidR="00056D71" w:rsidRPr="00056D71" w:rsidRDefault="00056D71" w:rsidP="00056D71">
      <w:pPr>
        <w:rPr>
          <w:sz w:val="28"/>
          <w:szCs w:val="28"/>
          <w:lang w:val="es-CO"/>
        </w:rPr>
      </w:pPr>
      <w:r w:rsidRPr="00056D71">
        <w:rPr>
          <w:sz w:val="28"/>
          <w:szCs w:val="28"/>
          <w:lang w:val="es-CO"/>
        </w:rPr>
        <w:t>Nuestro sistema innovador implementa la Rueda de la Vida como una metodología visual e interactiva, permitiendo a los empleados autoevaluarse en diferentes dimensiones de su vida personal y laboral. Esto facilita el diseño de estrategias personalizadas para mejorar su bienestar y optimizar el ambiente organizacional.</w:t>
      </w:r>
    </w:p>
    <w:p w:rsidR="00056D71" w:rsidRPr="00056D71" w:rsidRDefault="00056D71" w:rsidP="00056D71">
      <w:pPr>
        <w:rPr>
          <w:lang w:val="es-CO"/>
        </w:rPr>
      </w:pPr>
    </w:p>
    <w:p w:rsidR="00647875" w:rsidRDefault="00000000">
      <w:r>
        <w:br w:type="page"/>
      </w:r>
    </w:p>
    <w:p w:rsidR="00647875" w:rsidRPr="00056D71" w:rsidRDefault="00000000" w:rsidP="00056D71">
      <w:pPr>
        <w:pStyle w:val="Ttulo1"/>
        <w:jc w:val="center"/>
        <w:rPr>
          <w:sz w:val="32"/>
          <w:szCs w:val="32"/>
        </w:rPr>
      </w:pPr>
      <w:r w:rsidRPr="00056D71">
        <w:rPr>
          <w:sz w:val="32"/>
          <w:szCs w:val="32"/>
        </w:rPr>
        <w:lastRenderedPageBreak/>
        <w:t>JUSTIFICACIÓN DEL PROYECTO</w:t>
      </w:r>
    </w:p>
    <w:p w:rsidR="00056D71" w:rsidRDefault="00056D71" w:rsidP="00056D71"/>
    <w:p w:rsidR="00056D71" w:rsidRDefault="00056D71" w:rsidP="00056D71"/>
    <w:p w:rsidR="00056D71" w:rsidRPr="00056D71" w:rsidRDefault="00056D71" w:rsidP="00056D71">
      <w:pPr>
        <w:jc w:val="both"/>
        <w:rPr>
          <w:sz w:val="28"/>
          <w:szCs w:val="28"/>
          <w:lang w:val="es-CO"/>
        </w:rPr>
      </w:pPr>
      <w:r w:rsidRPr="00056D71">
        <w:rPr>
          <w:sz w:val="28"/>
          <w:szCs w:val="28"/>
          <w:lang w:val="es-CO"/>
        </w:rPr>
        <w:t>El bienestar emocional de los empleados es un factor determinante en el desempeño y éxito de una empresa. Estudios recientes indican que empleados emocionalmente equilibrados presentan menor rotación, mayor compromiso y niveles más altos de productividad.</w:t>
      </w:r>
    </w:p>
    <w:p w:rsidR="00056D71" w:rsidRPr="00056D71" w:rsidRDefault="00056D71" w:rsidP="00056D71">
      <w:pPr>
        <w:jc w:val="both"/>
        <w:rPr>
          <w:sz w:val="28"/>
          <w:szCs w:val="28"/>
          <w:lang w:val="es-CO"/>
        </w:rPr>
      </w:pPr>
      <w:r w:rsidRPr="00056D71">
        <w:rPr>
          <w:sz w:val="28"/>
          <w:szCs w:val="28"/>
          <w:lang w:val="es-CO"/>
        </w:rPr>
        <w:t>Un ambiente de trabajo saludable favorece la creatividad, la resolución de problemas y la satisfacción laboral. En este sentido, la implementación de la Rueda de la Vida en Coquito Amarillo permitirá conocer el estado emocional de los colaboradores y generar planes de acción que fomenten un mejor ambiente laboral, contribuyendo al crecimiento sostenido de la empresa.</w:t>
      </w:r>
    </w:p>
    <w:p w:rsidR="00647875" w:rsidRDefault="00000000">
      <w:r>
        <w:br w:type="page"/>
      </w:r>
    </w:p>
    <w:p w:rsidR="00647875" w:rsidRPr="00056D71" w:rsidRDefault="00000000" w:rsidP="00056D71">
      <w:pPr>
        <w:pStyle w:val="Ttulo1"/>
        <w:jc w:val="center"/>
        <w:rPr>
          <w:sz w:val="32"/>
          <w:szCs w:val="32"/>
        </w:rPr>
      </w:pPr>
      <w:r w:rsidRPr="00056D71">
        <w:rPr>
          <w:sz w:val="32"/>
          <w:szCs w:val="32"/>
        </w:rPr>
        <w:lastRenderedPageBreak/>
        <w:t>OBJETIVO GENERAL</w:t>
      </w:r>
    </w:p>
    <w:p w:rsidR="00056D71" w:rsidRDefault="00056D71" w:rsidP="00056D71"/>
    <w:p w:rsidR="00056D71" w:rsidRPr="00056D71" w:rsidRDefault="00056D71" w:rsidP="00056D71">
      <w:pPr>
        <w:rPr>
          <w:sz w:val="28"/>
          <w:szCs w:val="28"/>
        </w:rPr>
      </w:pPr>
    </w:p>
    <w:p w:rsidR="00056D71" w:rsidRPr="00056D71" w:rsidRDefault="00056D71" w:rsidP="00056D71">
      <w:pPr>
        <w:rPr>
          <w:sz w:val="28"/>
          <w:szCs w:val="28"/>
          <w:lang w:val="es-CO"/>
        </w:rPr>
      </w:pPr>
      <w:r w:rsidRPr="00056D71">
        <w:rPr>
          <w:sz w:val="28"/>
          <w:szCs w:val="28"/>
          <w:lang w:val="es-CO"/>
        </w:rPr>
        <w:t>Implementar la Rueda de la Vida como una herramienta de diagnóstico emocional en la empresa Coquito Amarillo, con el fin de evaluar el estado emocional de sus empleados y desarrollar estrategias para su bienestar.</w:t>
      </w:r>
    </w:p>
    <w:p w:rsidR="00647875" w:rsidRDefault="00000000">
      <w:r>
        <w:br w:type="page"/>
      </w:r>
    </w:p>
    <w:p w:rsidR="00647875" w:rsidRPr="00056D71" w:rsidRDefault="00000000" w:rsidP="00056D71">
      <w:pPr>
        <w:pStyle w:val="Ttulo1"/>
        <w:jc w:val="center"/>
        <w:rPr>
          <w:sz w:val="32"/>
          <w:szCs w:val="32"/>
        </w:rPr>
      </w:pPr>
      <w:r w:rsidRPr="00056D71">
        <w:rPr>
          <w:sz w:val="32"/>
          <w:szCs w:val="32"/>
        </w:rPr>
        <w:lastRenderedPageBreak/>
        <w:t>OBJETIVOS ESPECÍFICOS</w:t>
      </w:r>
    </w:p>
    <w:p w:rsidR="00056D71" w:rsidRDefault="00056D71" w:rsidP="00056D71"/>
    <w:p w:rsidR="00056D71" w:rsidRDefault="00056D71" w:rsidP="00056D71"/>
    <w:p w:rsidR="00056D71" w:rsidRPr="00056D71" w:rsidRDefault="00056D71" w:rsidP="00056D71"/>
    <w:p w:rsidR="00056D71" w:rsidRDefault="00056D71" w:rsidP="00056D71">
      <w:pPr>
        <w:numPr>
          <w:ilvl w:val="0"/>
          <w:numId w:val="11"/>
        </w:numPr>
        <w:rPr>
          <w:sz w:val="28"/>
          <w:szCs w:val="28"/>
          <w:lang w:val="es-CO"/>
        </w:rPr>
      </w:pPr>
      <w:r w:rsidRPr="00056D71">
        <w:rPr>
          <w:sz w:val="28"/>
          <w:szCs w:val="28"/>
          <w:lang w:val="es-CO"/>
        </w:rPr>
        <w:t>Desarrollar una plataforma digital para la recopilación y visualización de datos de la Rueda de la Vida.</w:t>
      </w:r>
    </w:p>
    <w:p w:rsidR="00056D71" w:rsidRPr="00056D71" w:rsidRDefault="00056D71" w:rsidP="00056D71">
      <w:pPr>
        <w:ind w:left="720"/>
        <w:rPr>
          <w:sz w:val="28"/>
          <w:szCs w:val="28"/>
          <w:lang w:val="es-CO"/>
        </w:rPr>
      </w:pPr>
    </w:p>
    <w:p w:rsidR="00056D71" w:rsidRDefault="00056D71" w:rsidP="00056D71">
      <w:pPr>
        <w:numPr>
          <w:ilvl w:val="0"/>
          <w:numId w:val="11"/>
        </w:numPr>
        <w:rPr>
          <w:sz w:val="28"/>
          <w:szCs w:val="28"/>
          <w:lang w:val="es-CO"/>
        </w:rPr>
      </w:pPr>
      <w:r w:rsidRPr="00056D71">
        <w:rPr>
          <w:sz w:val="28"/>
          <w:szCs w:val="28"/>
          <w:lang w:val="es-CO"/>
        </w:rPr>
        <w:t>Implementar encuestas complementarias para obtener información más detallada sobre el estado emocional de los empleados.</w:t>
      </w:r>
    </w:p>
    <w:p w:rsidR="00056D71" w:rsidRPr="00056D71" w:rsidRDefault="00056D71" w:rsidP="00056D71">
      <w:pPr>
        <w:ind w:left="720"/>
        <w:rPr>
          <w:sz w:val="28"/>
          <w:szCs w:val="28"/>
          <w:lang w:val="es-CO"/>
        </w:rPr>
      </w:pPr>
    </w:p>
    <w:p w:rsidR="00056D71" w:rsidRDefault="00056D71" w:rsidP="00056D71">
      <w:pPr>
        <w:numPr>
          <w:ilvl w:val="0"/>
          <w:numId w:val="11"/>
        </w:numPr>
        <w:rPr>
          <w:sz w:val="28"/>
          <w:szCs w:val="28"/>
          <w:lang w:val="es-CO"/>
        </w:rPr>
      </w:pPr>
      <w:r w:rsidRPr="00056D71">
        <w:rPr>
          <w:sz w:val="28"/>
          <w:szCs w:val="28"/>
          <w:lang w:val="es-CO"/>
        </w:rPr>
        <w:t>Analizar los resultados obtenidos para identificar áreas críticas de mejora en el bienestar emocional de los empleados.</w:t>
      </w:r>
    </w:p>
    <w:p w:rsidR="00056D71" w:rsidRPr="00056D71" w:rsidRDefault="00056D71" w:rsidP="00056D71">
      <w:pPr>
        <w:ind w:left="720"/>
        <w:rPr>
          <w:sz w:val="28"/>
          <w:szCs w:val="28"/>
          <w:lang w:val="es-CO"/>
        </w:rPr>
      </w:pPr>
    </w:p>
    <w:p w:rsidR="00056D71" w:rsidRDefault="00056D71" w:rsidP="00056D71">
      <w:pPr>
        <w:numPr>
          <w:ilvl w:val="0"/>
          <w:numId w:val="11"/>
        </w:numPr>
        <w:rPr>
          <w:sz w:val="28"/>
          <w:szCs w:val="28"/>
          <w:lang w:val="es-CO"/>
        </w:rPr>
      </w:pPr>
      <w:r w:rsidRPr="00056D71">
        <w:rPr>
          <w:sz w:val="28"/>
          <w:szCs w:val="28"/>
          <w:lang w:val="es-CO"/>
        </w:rPr>
        <w:t>Diseñar estrategias de intervención y seguimiento basadas en los datos recopilados.</w:t>
      </w:r>
    </w:p>
    <w:p w:rsidR="00056D71" w:rsidRPr="00056D71" w:rsidRDefault="00056D71" w:rsidP="00056D71">
      <w:pPr>
        <w:ind w:left="720"/>
        <w:rPr>
          <w:sz w:val="28"/>
          <w:szCs w:val="28"/>
          <w:lang w:val="es-CO"/>
        </w:rPr>
      </w:pPr>
    </w:p>
    <w:p w:rsidR="00056D71" w:rsidRPr="00056D71" w:rsidRDefault="00056D71" w:rsidP="00056D71">
      <w:pPr>
        <w:numPr>
          <w:ilvl w:val="0"/>
          <w:numId w:val="11"/>
        </w:numPr>
        <w:rPr>
          <w:sz w:val="28"/>
          <w:szCs w:val="28"/>
          <w:lang w:val="es-CO"/>
        </w:rPr>
      </w:pPr>
      <w:r w:rsidRPr="00056D71">
        <w:rPr>
          <w:sz w:val="28"/>
          <w:szCs w:val="28"/>
          <w:lang w:val="es-CO"/>
        </w:rPr>
        <w:t>Evaluar periódicamente la efectividad de las acciones implementadas mediante reportes estadísticos y análisis de tendencias.</w:t>
      </w:r>
      <w:r w:rsidR="00A82E1C">
        <w:rPr>
          <w:sz w:val="28"/>
          <w:szCs w:val="28"/>
          <w:lang w:val="es-CO"/>
        </w:rPr>
        <w:t xml:space="preserve"> </w:t>
      </w:r>
      <w:proofErr w:type="gramStart"/>
      <w:r w:rsidR="00940CE2">
        <w:rPr>
          <w:sz w:val="28"/>
          <w:szCs w:val="28"/>
          <w:lang w:val="es-CO"/>
        </w:rPr>
        <w:t>*</w:t>
      </w:r>
      <w:proofErr w:type="gramEnd"/>
      <w:r w:rsidR="00940CE2">
        <w:rPr>
          <w:sz w:val="28"/>
          <w:szCs w:val="28"/>
          <w:lang w:val="es-CO"/>
        </w:rPr>
        <w:t>* sujeto a alcance**</w:t>
      </w:r>
    </w:p>
    <w:p w:rsidR="00647875" w:rsidRDefault="00000000">
      <w:r>
        <w:br w:type="page"/>
      </w:r>
    </w:p>
    <w:p w:rsidR="00647875" w:rsidRDefault="00000000" w:rsidP="00056D71">
      <w:pPr>
        <w:pStyle w:val="Ttulo1"/>
        <w:jc w:val="center"/>
        <w:rPr>
          <w:sz w:val="32"/>
          <w:szCs w:val="32"/>
        </w:rPr>
      </w:pPr>
      <w:r w:rsidRPr="00056D71">
        <w:rPr>
          <w:sz w:val="32"/>
          <w:szCs w:val="32"/>
        </w:rPr>
        <w:lastRenderedPageBreak/>
        <w:t>METODOLOGÍA</w:t>
      </w:r>
      <w:r w:rsidR="00940CE2">
        <w:rPr>
          <w:sz w:val="32"/>
          <w:szCs w:val="32"/>
        </w:rPr>
        <w:t xml:space="preserve"> </w:t>
      </w:r>
    </w:p>
    <w:p w:rsidR="00187936" w:rsidRPr="00A82E1C" w:rsidRDefault="00187936" w:rsidP="00187936">
      <w:pPr>
        <w:rPr>
          <w:b/>
          <w:bCs/>
          <w:sz w:val="28"/>
          <w:szCs w:val="28"/>
        </w:rPr>
      </w:pPr>
      <w:r w:rsidRPr="00A82E1C">
        <w:rPr>
          <w:b/>
          <w:bCs/>
          <w:sz w:val="28"/>
          <w:szCs w:val="28"/>
        </w:rPr>
        <w:t xml:space="preserve">1.Capturar </w:t>
      </w:r>
    </w:p>
    <w:p w:rsidR="00187936" w:rsidRPr="00A82E1C" w:rsidRDefault="00187936" w:rsidP="00187936">
      <w:pPr>
        <w:pStyle w:val="Prrafodelista"/>
        <w:numPr>
          <w:ilvl w:val="0"/>
          <w:numId w:val="14"/>
        </w:numPr>
        <w:rPr>
          <w:sz w:val="28"/>
          <w:szCs w:val="28"/>
        </w:rPr>
      </w:pPr>
      <w:proofErr w:type="spellStart"/>
      <w:r w:rsidRPr="00A82E1C">
        <w:rPr>
          <w:sz w:val="28"/>
          <w:szCs w:val="28"/>
        </w:rPr>
        <w:t>Adquisicion</w:t>
      </w:r>
      <w:proofErr w:type="spellEnd"/>
      <w:r w:rsidRPr="00A82E1C">
        <w:rPr>
          <w:sz w:val="28"/>
          <w:szCs w:val="28"/>
        </w:rPr>
        <w:t xml:space="preserve"> de </w:t>
      </w:r>
      <w:proofErr w:type="spellStart"/>
      <w:r w:rsidRPr="00A82E1C">
        <w:rPr>
          <w:sz w:val="28"/>
          <w:szCs w:val="28"/>
        </w:rPr>
        <w:t>datos</w:t>
      </w:r>
      <w:proofErr w:type="spellEnd"/>
    </w:p>
    <w:p w:rsidR="00187936" w:rsidRPr="00A82E1C" w:rsidRDefault="00187936" w:rsidP="00187936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A82E1C">
        <w:rPr>
          <w:sz w:val="28"/>
          <w:szCs w:val="28"/>
        </w:rPr>
        <w:t xml:space="preserve">Entrada de </w:t>
      </w:r>
      <w:proofErr w:type="spellStart"/>
      <w:r w:rsidRPr="00A82E1C">
        <w:rPr>
          <w:sz w:val="28"/>
          <w:szCs w:val="28"/>
        </w:rPr>
        <w:t>datos</w:t>
      </w:r>
      <w:proofErr w:type="spellEnd"/>
    </w:p>
    <w:p w:rsidR="00187936" w:rsidRPr="00A82E1C" w:rsidRDefault="00187936" w:rsidP="00187936">
      <w:pPr>
        <w:pStyle w:val="Prrafodelista"/>
        <w:numPr>
          <w:ilvl w:val="0"/>
          <w:numId w:val="14"/>
        </w:numPr>
        <w:rPr>
          <w:sz w:val="28"/>
          <w:szCs w:val="28"/>
        </w:rPr>
      </w:pPr>
      <w:proofErr w:type="spellStart"/>
      <w:r w:rsidRPr="00A82E1C">
        <w:rPr>
          <w:sz w:val="28"/>
          <w:szCs w:val="28"/>
        </w:rPr>
        <w:t>Resepcion</w:t>
      </w:r>
      <w:proofErr w:type="spellEnd"/>
      <w:r w:rsidRPr="00A82E1C">
        <w:rPr>
          <w:sz w:val="28"/>
          <w:szCs w:val="28"/>
        </w:rPr>
        <w:t xml:space="preserve"> de </w:t>
      </w:r>
      <w:proofErr w:type="spellStart"/>
      <w:r w:rsidRPr="00A82E1C">
        <w:rPr>
          <w:sz w:val="28"/>
          <w:szCs w:val="28"/>
        </w:rPr>
        <w:t>señal</w:t>
      </w:r>
      <w:proofErr w:type="spellEnd"/>
    </w:p>
    <w:p w:rsidR="00187936" w:rsidRPr="00A82E1C" w:rsidRDefault="00187936" w:rsidP="00187936">
      <w:pPr>
        <w:pStyle w:val="Prrafodelista"/>
        <w:numPr>
          <w:ilvl w:val="0"/>
          <w:numId w:val="14"/>
        </w:numPr>
        <w:rPr>
          <w:sz w:val="28"/>
          <w:szCs w:val="28"/>
        </w:rPr>
      </w:pPr>
      <w:proofErr w:type="spellStart"/>
      <w:r w:rsidRPr="00A82E1C">
        <w:rPr>
          <w:sz w:val="28"/>
          <w:szCs w:val="28"/>
        </w:rPr>
        <w:t>Extraccion</w:t>
      </w:r>
      <w:proofErr w:type="spellEnd"/>
      <w:r w:rsidRPr="00A82E1C">
        <w:rPr>
          <w:sz w:val="28"/>
          <w:szCs w:val="28"/>
        </w:rPr>
        <w:t xml:space="preserve"> de </w:t>
      </w:r>
      <w:proofErr w:type="spellStart"/>
      <w:r w:rsidRPr="00A82E1C">
        <w:rPr>
          <w:sz w:val="28"/>
          <w:szCs w:val="28"/>
        </w:rPr>
        <w:t>datos</w:t>
      </w:r>
      <w:proofErr w:type="spellEnd"/>
    </w:p>
    <w:p w:rsidR="00056D71" w:rsidRPr="00A82E1C" w:rsidRDefault="00187936" w:rsidP="00056D71">
      <w:pPr>
        <w:rPr>
          <w:b/>
          <w:bCs/>
          <w:sz w:val="28"/>
          <w:szCs w:val="28"/>
        </w:rPr>
      </w:pPr>
      <w:r w:rsidRPr="00A82E1C">
        <w:rPr>
          <w:b/>
          <w:bCs/>
          <w:sz w:val="28"/>
          <w:szCs w:val="28"/>
        </w:rPr>
        <w:t xml:space="preserve">2.Preparar y </w:t>
      </w:r>
      <w:proofErr w:type="spellStart"/>
      <w:r w:rsidRPr="00A82E1C">
        <w:rPr>
          <w:b/>
          <w:bCs/>
          <w:sz w:val="28"/>
          <w:szCs w:val="28"/>
        </w:rPr>
        <w:t>mantener</w:t>
      </w:r>
      <w:proofErr w:type="spellEnd"/>
    </w:p>
    <w:p w:rsidR="00187936" w:rsidRPr="00A82E1C" w:rsidRDefault="00187936" w:rsidP="00187936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A82E1C">
        <w:rPr>
          <w:sz w:val="28"/>
          <w:szCs w:val="28"/>
        </w:rPr>
        <w:t>Data Warehousing</w:t>
      </w:r>
    </w:p>
    <w:p w:rsidR="00187936" w:rsidRPr="00A82E1C" w:rsidRDefault="00187936" w:rsidP="00187936">
      <w:pPr>
        <w:pStyle w:val="Prrafodelista"/>
        <w:numPr>
          <w:ilvl w:val="0"/>
          <w:numId w:val="15"/>
        </w:numPr>
        <w:rPr>
          <w:sz w:val="28"/>
          <w:szCs w:val="28"/>
        </w:rPr>
      </w:pPr>
      <w:proofErr w:type="spellStart"/>
      <w:r w:rsidRPr="00A82E1C">
        <w:rPr>
          <w:sz w:val="28"/>
          <w:szCs w:val="28"/>
        </w:rPr>
        <w:t>Limpieza</w:t>
      </w:r>
      <w:proofErr w:type="spellEnd"/>
      <w:r w:rsidRPr="00A82E1C">
        <w:rPr>
          <w:sz w:val="28"/>
          <w:szCs w:val="28"/>
        </w:rPr>
        <w:t xml:space="preserve"> de </w:t>
      </w:r>
      <w:proofErr w:type="spellStart"/>
      <w:r w:rsidRPr="00A82E1C">
        <w:rPr>
          <w:sz w:val="28"/>
          <w:szCs w:val="28"/>
        </w:rPr>
        <w:t>datos</w:t>
      </w:r>
      <w:proofErr w:type="spellEnd"/>
    </w:p>
    <w:p w:rsidR="00187936" w:rsidRPr="00A82E1C" w:rsidRDefault="00187936" w:rsidP="00187936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A82E1C">
        <w:rPr>
          <w:sz w:val="28"/>
          <w:szCs w:val="28"/>
        </w:rPr>
        <w:t>Data Staging</w:t>
      </w:r>
    </w:p>
    <w:p w:rsidR="00187936" w:rsidRPr="00A82E1C" w:rsidRDefault="00187936" w:rsidP="00187936">
      <w:pPr>
        <w:pStyle w:val="Prrafodelista"/>
        <w:numPr>
          <w:ilvl w:val="0"/>
          <w:numId w:val="15"/>
        </w:numPr>
        <w:rPr>
          <w:sz w:val="28"/>
          <w:szCs w:val="28"/>
        </w:rPr>
      </w:pPr>
      <w:proofErr w:type="spellStart"/>
      <w:r w:rsidRPr="00A82E1C">
        <w:rPr>
          <w:sz w:val="28"/>
          <w:szCs w:val="28"/>
        </w:rPr>
        <w:t>Procesamiento</w:t>
      </w:r>
      <w:proofErr w:type="spellEnd"/>
      <w:r w:rsidRPr="00A82E1C">
        <w:rPr>
          <w:sz w:val="28"/>
          <w:szCs w:val="28"/>
        </w:rPr>
        <w:t xml:space="preserve"> de </w:t>
      </w:r>
      <w:proofErr w:type="spellStart"/>
      <w:r w:rsidRPr="00A82E1C">
        <w:rPr>
          <w:sz w:val="28"/>
          <w:szCs w:val="28"/>
        </w:rPr>
        <w:t>datos</w:t>
      </w:r>
      <w:proofErr w:type="spellEnd"/>
    </w:p>
    <w:p w:rsidR="00187936" w:rsidRPr="00A82E1C" w:rsidRDefault="00187936" w:rsidP="00187936">
      <w:pPr>
        <w:pStyle w:val="Prrafodelista"/>
        <w:numPr>
          <w:ilvl w:val="0"/>
          <w:numId w:val="15"/>
        </w:numPr>
        <w:rPr>
          <w:sz w:val="28"/>
          <w:szCs w:val="28"/>
        </w:rPr>
      </w:pPr>
      <w:proofErr w:type="spellStart"/>
      <w:r w:rsidRPr="00A82E1C">
        <w:rPr>
          <w:sz w:val="28"/>
          <w:szCs w:val="28"/>
        </w:rPr>
        <w:t>Arquitectura</w:t>
      </w:r>
      <w:proofErr w:type="spellEnd"/>
      <w:r w:rsidRPr="00A82E1C">
        <w:rPr>
          <w:sz w:val="28"/>
          <w:szCs w:val="28"/>
        </w:rPr>
        <w:t xml:space="preserve"> de </w:t>
      </w:r>
      <w:proofErr w:type="spellStart"/>
      <w:r w:rsidRPr="00A82E1C">
        <w:rPr>
          <w:sz w:val="28"/>
          <w:szCs w:val="28"/>
        </w:rPr>
        <w:t>datos</w:t>
      </w:r>
      <w:proofErr w:type="spellEnd"/>
    </w:p>
    <w:p w:rsidR="00187936" w:rsidRPr="00A82E1C" w:rsidRDefault="00187936" w:rsidP="00187936">
      <w:pPr>
        <w:rPr>
          <w:b/>
          <w:bCs/>
          <w:sz w:val="28"/>
          <w:szCs w:val="28"/>
        </w:rPr>
      </w:pPr>
      <w:r w:rsidRPr="00A82E1C">
        <w:rPr>
          <w:b/>
          <w:bCs/>
          <w:sz w:val="28"/>
          <w:szCs w:val="28"/>
        </w:rPr>
        <w:t>3.Procesar</w:t>
      </w:r>
    </w:p>
    <w:p w:rsidR="00187936" w:rsidRPr="00A82E1C" w:rsidRDefault="00187936" w:rsidP="00187936">
      <w:pPr>
        <w:pStyle w:val="Prrafodelista"/>
        <w:numPr>
          <w:ilvl w:val="0"/>
          <w:numId w:val="16"/>
        </w:numPr>
        <w:rPr>
          <w:sz w:val="28"/>
          <w:szCs w:val="28"/>
        </w:rPr>
      </w:pPr>
      <w:proofErr w:type="spellStart"/>
      <w:r w:rsidRPr="00A82E1C">
        <w:rPr>
          <w:sz w:val="28"/>
          <w:szCs w:val="28"/>
        </w:rPr>
        <w:t>DataMining</w:t>
      </w:r>
      <w:proofErr w:type="spellEnd"/>
    </w:p>
    <w:p w:rsidR="00187936" w:rsidRPr="00A82E1C" w:rsidRDefault="00187936" w:rsidP="00187936">
      <w:pPr>
        <w:pStyle w:val="Prrafodelista"/>
        <w:numPr>
          <w:ilvl w:val="0"/>
          <w:numId w:val="16"/>
        </w:numPr>
        <w:rPr>
          <w:sz w:val="28"/>
          <w:szCs w:val="28"/>
        </w:rPr>
      </w:pPr>
      <w:r w:rsidRPr="00A82E1C">
        <w:rPr>
          <w:sz w:val="28"/>
          <w:szCs w:val="28"/>
        </w:rPr>
        <w:t xml:space="preserve">Clustering/ </w:t>
      </w:r>
      <w:proofErr w:type="spellStart"/>
      <w:r w:rsidRPr="00A82E1C">
        <w:rPr>
          <w:sz w:val="28"/>
          <w:szCs w:val="28"/>
        </w:rPr>
        <w:t>Clasificacion</w:t>
      </w:r>
      <w:proofErr w:type="spellEnd"/>
    </w:p>
    <w:p w:rsidR="00187936" w:rsidRPr="00A82E1C" w:rsidRDefault="00187936" w:rsidP="00187936">
      <w:pPr>
        <w:pStyle w:val="Prrafodelista"/>
        <w:numPr>
          <w:ilvl w:val="0"/>
          <w:numId w:val="16"/>
        </w:numPr>
        <w:rPr>
          <w:sz w:val="28"/>
          <w:szCs w:val="28"/>
        </w:rPr>
      </w:pPr>
      <w:proofErr w:type="spellStart"/>
      <w:r w:rsidRPr="00A82E1C">
        <w:rPr>
          <w:sz w:val="28"/>
          <w:szCs w:val="28"/>
        </w:rPr>
        <w:t>Modelado</w:t>
      </w:r>
      <w:proofErr w:type="spellEnd"/>
      <w:r w:rsidRPr="00A82E1C">
        <w:rPr>
          <w:sz w:val="28"/>
          <w:szCs w:val="28"/>
        </w:rPr>
        <w:t xml:space="preserve"> de </w:t>
      </w:r>
      <w:proofErr w:type="spellStart"/>
      <w:r w:rsidRPr="00A82E1C">
        <w:rPr>
          <w:sz w:val="28"/>
          <w:szCs w:val="28"/>
        </w:rPr>
        <w:t>datos</w:t>
      </w:r>
      <w:proofErr w:type="spellEnd"/>
    </w:p>
    <w:p w:rsidR="00187936" w:rsidRPr="00A82E1C" w:rsidRDefault="00187936" w:rsidP="00187936">
      <w:pPr>
        <w:pStyle w:val="Prrafodelista"/>
        <w:numPr>
          <w:ilvl w:val="0"/>
          <w:numId w:val="16"/>
        </w:numPr>
        <w:rPr>
          <w:sz w:val="28"/>
          <w:szCs w:val="28"/>
        </w:rPr>
      </w:pPr>
      <w:proofErr w:type="spellStart"/>
      <w:r w:rsidRPr="00A82E1C">
        <w:rPr>
          <w:sz w:val="28"/>
          <w:szCs w:val="28"/>
        </w:rPr>
        <w:t>Resumen</w:t>
      </w:r>
      <w:proofErr w:type="spellEnd"/>
      <w:r w:rsidRPr="00A82E1C">
        <w:rPr>
          <w:sz w:val="28"/>
          <w:szCs w:val="28"/>
        </w:rPr>
        <w:t xml:space="preserve"> de </w:t>
      </w:r>
      <w:proofErr w:type="spellStart"/>
      <w:r w:rsidRPr="00A82E1C">
        <w:rPr>
          <w:sz w:val="28"/>
          <w:szCs w:val="28"/>
        </w:rPr>
        <w:t>datos</w:t>
      </w:r>
      <w:proofErr w:type="spellEnd"/>
    </w:p>
    <w:p w:rsidR="00187936" w:rsidRPr="00A82E1C" w:rsidRDefault="00187936" w:rsidP="00187936">
      <w:pPr>
        <w:rPr>
          <w:b/>
          <w:bCs/>
          <w:sz w:val="28"/>
          <w:szCs w:val="28"/>
        </w:rPr>
      </w:pPr>
      <w:r w:rsidRPr="00A82E1C">
        <w:rPr>
          <w:b/>
          <w:bCs/>
          <w:sz w:val="28"/>
          <w:szCs w:val="28"/>
        </w:rPr>
        <w:t>4.Analizar</w:t>
      </w:r>
    </w:p>
    <w:p w:rsidR="00187936" w:rsidRPr="00A82E1C" w:rsidRDefault="00187936" w:rsidP="00187936">
      <w:pPr>
        <w:pStyle w:val="Prrafodelista"/>
        <w:numPr>
          <w:ilvl w:val="0"/>
          <w:numId w:val="17"/>
        </w:numPr>
        <w:rPr>
          <w:sz w:val="28"/>
          <w:szCs w:val="28"/>
        </w:rPr>
      </w:pPr>
      <w:r w:rsidRPr="00A82E1C">
        <w:rPr>
          <w:sz w:val="28"/>
          <w:szCs w:val="28"/>
        </w:rPr>
        <w:t>Explorer/</w:t>
      </w:r>
      <w:proofErr w:type="spellStart"/>
      <w:r w:rsidRPr="00A82E1C">
        <w:rPr>
          <w:sz w:val="28"/>
          <w:szCs w:val="28"/>
        </w:rPr>
        <w:t>Confirmar</w:t>
      </w:r>
      <w:proofErr w:type="spellEnd"/>
    </w:p>
    <w:p w:rsidR="00187936" w:rsidRPr="00A82E1C" w:rsidRDefault="00187936" w:rsidP="00187936">
      <w:pPr>
        <w:pStyle w:val="Prrafodelista"/>
        <w:numPr>
          <w:ilvl w:val="0"/>
          <w:numId w:val="17"/>
        </w:numPr>
        <w:rPr>
          <w:sz w:val="28"/>
          <w:szCs w:val="28"/>
        </w:rPr>
      </w:pPr>
      <w:proofErr w:type="spellStart"/>
      <w:r w:rsidRPr="00A82E1C">
        <w:rPr>
          <w:sz w:val="28"/>
          <w:szCs w:val="28"/>
        </w:rPr>
        <w:t>Analisis</w:t>
      </w:r>
      <w:proofErr w:type="spellEnd"/>
      <w:r w:rsidRPr="00A82E1C">
        <w:rPr>
          <w:sz w:val="28"/>
          <w:szCs w:val="28"/>
        </w:rPr>
        <w:t xml:space="preserve"> predictive</w:t>
      </w:r>
    </w:p>
    <w:p w:rsidR="00187936" w:rsidRPr="00A82E1C" w:rsidRDefault="00187936" w:rsidP="00187936">
      <w:pPr>
        <w:pStyle w:val="Prrafodelista"/>
        <w:numPr>
          <w:ilvl w:val="0"/>
          <w:numId w:val="17"/>
        </w:numPr>
        <w:rPr>
          <w:sz w:val="28"/>
          <w:szCs w:val="28"/>
        </w:rPr>
      </w:pPr>
      <w:proofErr w:type="spellStart"/>
      <w:r w:rsidRPr="00A82E1C">
        <w:rPr>
          <w:sz w:val="28"/>
          <w:szCs w:val="28"/>
        </w:rPr>
        <w:t>Regresion</w:t>
      </w:r>
      <w:proofErr w:type="spellEnd"/>
    </w:p>
    <w:p w:rsidR="00187936" w:rsidRPr="00A82E1C" w:rsidRDefault="00187936" w:rsidP="00187936">
      <w:pPr>
        <w:pStyle w:val="Prrafodelista"/>
        <w:numPr>
          <w:ilvl w:val="0"/>
          <w:numId w:val="17"/>
        </w:numPr>
        <w:rPr>
          <w:sz w:val="28"/>
          <w:szCs w:val="28"/>
        </w:rPr>
      </w:pPr>
      <w:proofErr w:type="spellStart"/>
      <w:r w:rsidRPr="00A82E1C">
        <w:rPr>
          <w:sz w:val="28"/>
          <w:szCs w:val="28"/>
        </w:rPr>
        <w:t>Extraccion</w:t>
      </w:r>
      <w:proofErr w:type="spellEnd"/>
      <w:r w:rsidRPr="00A82E1C">
        <w:rPr>
          <w:sz w:val="28"/>
          <w:szCs w:val="28"/>
        </w:rPr>
        <w:t xml:space="preserve"> de </w:t>
      </w:r>
      <w:proofErr w:type="spellStart"/>
      <w:r w:rsidRPr="00A82E1C">
        <w:rPr>
          <w:sz w:val="28"/>
          <w:szCs w:val="28"/>
        </w:rPr>
        <w:t>textos</w:t>
      </w:r>
      <w:proofErr w:type="spellEnd"/>
    </w:p>
    <w:p w:rsidR="00187936" w:rsidRPr="00A82E1C" w:rsidRDefault="00187936" w:rsidP="00187936">
      <w:pPr>
        <w:pStyle w:val="Prrafodelista"/>
        <w:numPr>
          <w:ilvl w:val="0"/>
          <w:numId w:val="17"/>
        </w:numPr>
        <w:rPr>
          <w:sz w:val="28"/>
          <w:szCs w:val="28"/>
        </w:rPr>
      </w:pPr>
      <w:proofErr w:type="spellStart"/>
      <w:r w:rsidRPr="00A82E1C">
        <w:rPr>
          <w:sz w:val="28"/>
          <w:szCs w:val="28"/>
        </w:rPr>
        <w:t>Analisis</w:t>
      </w:r>
      <w:proofErr w:type="spellEnd"/>
      <w:r w:rsidRPr="00A82E1C">
        <w:rPr>
          <w:sz w:val="28"/>
          <w:szCs w:val="28"/>
        </w:rPr>
        <w:t xml:space="preserve"> </w:t>
      </w:r>
      <w:proofErr w:type="spellStart"/>
      <w:r w:rsidRPr="00A82E1C">
        <w:rPr>
          <w:sz w:val="28"/>
          <w:szCs w:val="28"/>
        </w:rPr>
        <w:t>Cualitativo</w:t>
      </w:r>
      <w:proofErr w:type="spellEnd"/>
    </w:p>
    <w:p w:rsidR="00187936" w:rsidRPr="00A82E1C" w:rsidRDefault="00187936" w:rsidP="00187936">
      <w:pPr>
        <w:rPr>
          <w:b/>
          <w:bCs/>
          <w:sz w:val="28"/>
          <w:szCs w:val="28"/>
        </w:rPr>
      </w:pPr>
      <w:r w:rsidRPr="00A82E1C">
        <w:rPr>
          <w:b/>
          <w:bCs/>
          <w:sz w:val="28"/>
          <w:szCs w:val="28"/>
        </w:rPr>
        <w:t>5.Comunicar</w:t>
      </w:r>
    </w:p>
    <w:p w:rsidR="00187936" w:rsidRPr="00A82E1C" w:rsidRDefault="00187936" w:rsidP="00187936">
      <w:pPr>
        <w:pStyle w:val="Prrafodelista"/>
        <w:numPr>
          <w:ilvl w:val="0"/>
          <w:numId w:val="18"/>
        </w:numPr>
        <w:rPr>
          <w:sz w:val="28"/>
          <w:szCs w:val="28"/>
        </w:rPr>
      </w:pPr>
      <w:r w:rsidRPr="00A82E1C">
        <w:rPr>
          <w:sz w:val="28"/>
          <w:szCs w:val="28"/>
        </w:rPr>
        <w:t xml:space="preserve">Informe de </w:t>
      </w:r>
      <w:proofErr w:type="spellStart"/>
      <w:r w:rsidRPr="00A82E1C">
        <w:rPr>
          <w:sz w:val="28"/>
          <w:szCs w:val="28"/>
        </w:rPr>
        <w:t>datos</w:t>
      </w:r>
      <w:proofErr w:type="spellEnd"/>
    </w:p>
    <w:p w:rsidR="00187936" w:rsidRPr="00A82E1C" w:rsidRDefault="00187936" w:rsidP="00187936">
      <w:pPr>
        <w:pStyle w:val="Prrafodelista"/>
        <w:numPr>
          <w:ilvl w:val="0"/>
          <w:numId w:val="18"/>
        </w:numPr>
        <w:rPr>
          <w:sz w:val="28"/>
          <w:szCs w:val="28"/>
        </w:rPr>
      </w:pPr>
      <w:proofErr w:type="spellStart"/>
      <w:r w:rsidRPr="00A82E1C">
        <w:rPr>
          <w:sz w:val="28"/>
          <w:szCs w:val="28"/>
        </w:rPr>
        <w:t>Visualizacion</w:t>
      </w:r>
      <w:proofErr w:type="spellEnd"/>
      <w:r w:rsidRPr="00A82E1C">
        <w:rPr>
          <w:sz w:val="28"/>
          <w:szCs w:val="28"/>
        </w:rPr>
        <w:t xml:space="preserve"> de </w:t>
      </w:r>
      <w:proofErr w:type="spellStart"/>
      <w:r w:rsidRPr="00A82E1C">
        <w:rPr>
          <w:sz w:val="28"/>
          <w:szCs w:val="28"/>
        </w:rPr>
        <w:t>datos</w:t>
      </w:r>
      <w:proofErr w:type="spellEnd"/>
    </w:p>
    <w:p w:rsidR="00187936" w:rsidRPr="00A82E1C" w:rsidRDefault="00187936" w:rsidP="00187936">
      <w:pPr>
        <w:pStyle w:val="Prrafodelista"/>
        <w:numPr>
          <w:ilvl w:val="0"/>
          <w:numId w:val="18"/>
        </w:numPr>
        <w:rPr>
          <w:sz w:val="28"/>
          <w:szCs w:val="28"/>
        </w:rPr>
      </w:pPr>
      <w:proofErr w:type="spellStart"/>
      <w:r w:rsidRPr="00A82E1C">
        <w:rPr>
          <w:sz w:val="28"/>
          <w:szCs w:val="28"/>
        </w:rPr>
        <w:t>Inteligencia</w:t>
      </w:r>
      <w:proofErr w:type="spellEnd"/>
      <w:r w:rsidRPr="00A82E1C">
        <w:rPr>
          <w:sz w:val="28"/>
          <w:szCs w:val="28"/>
        </w:rPr>
        <w:t xml:space="preserve"> de </w:t>
      </w:r>
      <w:proofErr w:type="spellStart"/>
      <w:r w:rsidRPr="00A82E1C">
        <w:rPr>
          <w:sz w:val="28"/>
          <w:szCs w:val="28"/>
        </w:rPr>
        <w:t>negocio</w:t>
      </w:r>
      <w:proofErr w:type="spellEnd"/>
    </w:p>
    <w:p w:rsidR="00187936" w:rsidRPr="00A82E1C" w:rsidRDefault="00187936" w:rsidP="00187936">
      <w:pPr>
        <w:pStyle w:val="Prrafodelista"/>
        <w:numPr>
          <w:ilvl w:val="0"/>
          <w:numId w:val="18"/>
        </w:numPr>
        <w:rPr>
          <w:sz w:val="28"/>
          <w:szCs w:val="28"/>
        </w:rPr>
      </w:pPr>
      <w:r w:rsidRPr="00A82E1C">
        <w:rPr>
          <w:sz w:val="28"/>
          <w:szCs w:val="28"/>
        </w:rPr>
        <w:t xml:space="preserve">Toma de </w:t>
      </w:r>
      <w:proofErr w:type="spellStart"/>
      <w:r w:rsidRPr="00A82E1C">
        <w:rPr>
          <w:sz w:val="28"/>
          <w:szCs w:val="28"/>
        </w:rPr>
        <w:t>decisiones</w:t>
      </w:r>
      <w:proofErr w:type="spellEnd"/>
    </w:p>
    <w:p w:rsidR="00187936" w:rsidRDefault="00187936" w:rsidP="00056D71"/>
    <w:p w:rsidR="00056D71" w:rsidRDefault="00056D71" w:rsidP="00056D71">
      <w:pPr>
        <w:numPr>
          <w:ilvl w:val="0"/>
          <w:numId w:val="12"/>
        </w:numPr>
        <w:rPr>
          <w:sz w:val="28"/>
          <w:szCs w:val="28"/>
          <w:lang w:val="es-CO"/>
        </w:rPr>
      </w:pPr>
      <w:r w:rsidRPr="00056D71">
        <w:rPr>
          <w:b/>
          <w:bCs/>
          <w:sz w:val="28"/>
          <w:szCs w:val="28"/>
          <w:lang w:val="es-CO"/>
        </w:rPr>
        <w:t>Desarrollo de la plataforma</w:t>
      </w:r>
      <w:r w:rsidRPr="00056D71">
        <w:rPr>
          <w:sz w:val="28"/>
          <w:szCs w:val="28"/>
          <w:lang w:val="es-CO"/>
        </w:rPr>
        <w:t xml:space="preserve">: Se implementó una solución digital utilizando Python y </w:t>
      </w:r>
      <w:proofErr w:type="spellStart"/>
      <w:r w:rsidRPr="00056D71">
        <w:rPr>
          <w:sz w:val="28"/>
          <w:szCs w:val="28"/>
          <w:lang w:val="es-CO"/>
        </w:rPr>
        <w:t>Canvas</w:t>
      </w:r>
      <w:proofErr w:type="spellEnd"/>
      <w:r w:rsidRPr="00056D71">
        <w:rPr>
          <w:sz w:val="28"/>
          <w:szCs w:val="28"/>
          <w:lang w:val="es-CO"/>
        </w:rPr>
        <w:t xml:space="preserve"> para la visualización de los resultados de la Rueda de la Vida.</w:t>
      </w:r>
    </w:p>
    <w:p w:rsidR="00056D71" w:rsidRPr="00056D71" w:rsidRDefault="00056D71" w:rsidP="00056D71">
      <w:pPr>
        <w:ind w:left="720"/>
        <w:rPr>
          <w:sz w:val="28"/>
          <w:szCs w:val="28"/>
          <w:lang w:val="es-CO"/>
        </w:rPr>
      </w:pPr>
    </w:p>
    <w:p w:rsidR="00056D71" w:rsidRDefault="00056D71" w:rsidP="00056D71">
      <w:pPr>
        <w:numPr>
          <w:ilvl w:val="0"/>
          <w:numId w:val="12"/>
        </w:numPr>
        <w:rPr>
          <w:sz w:val="28"/>
          <w:szCs w:val="28"/>
          <w:lang w:val="es-CO"/>
        </w:rPr>
      </w:pPr>
      <w:r w:rsidRPr="00056D71">
        <w:rPr>
          <w:b/>
          <w:bCs/>
          <w:sz w:val="28"/>
          <w:szCs w:val="28"/>
          <w:lang w:val="es-CO"/>
        </w:rPr>
        <w:t>Aplicación de la Rueda de la Vida</w:t>
      </w:r>
      <w:r w:rsidRPr="00056D71">
        <w:rPr>
          <w:sz w:val="28"/>
          <w:szCs w:val="28"/>
          <w:lang w:val="es-CO"/>
        </w:rPr>
        <w:t>: Se solicitó a los empleados que completaran la autoevaluación en diferentes áreas como trabajo, salud, relaciones interpersonales y desarrollo personal.</w:t>
      </w:r>
    </w:p>
    <w:p w:rsidR="00056D71" w:rsidRDefault="00056D71" w:rsidP="00056D71">
      <w:pPr>
        <w:pStyle w:val="Prrafodelista"/>
        <w:rPr>
          <w:sz w:val="28"/>
          <w:szCs w:val="28"/>
          <w:lang w:val="es-CO"/>
        </w:rPr>
      </w:pPr>
    </w:p>
    <w:p w:rsidR="00056D71" w:rsidRPr="00056D71" w:rsidRDefault="00056D71" w:rsidP="00056D71">
      <w:pPr>
        <w:ind w:left="720"/>
        <w:rPr>
          <w:sz w:val="28"/>
          <w:szCs w:val="28"/>
          <w:lang w:val="es-CO"/>
        </w:rPr>
      </w:pPr>
    </w:p>
    <w:p w:rsidR="00056D71" w:rsidRDefault="00056D71" w:rsidP="00056D71">
      <w:pPr>
        <w:numPr>
          <w:ilvl w:val="0"/>
          <w:numId w:val="12"/>
        </w:numPr>
        <w:rPr>
          <w:sz w:val="28"/>
          <w:szCs w:val="28"/>
          <w:lang w:val="es-CO"/>
        </w:rPr>
      </w:pPr>
      <w:r w:rsidRPr="00056D71">
        <w:rPr>
          <w:b/>
          <w:bCs/>
          <w:sz w:val="28"/>
          <w:szCs w:val="28"/>
          <w:lang w:val="es-CO"/>
        </w:rPr>
        <w:t>Análisis de resultados</w:t>
      </w:r>
      <w:r w:rsidRPr="00056D71">
        <w:rPr>
          <w:sz w:val="28"/>
          <w:szCs w:val="28"/>
          <w:lang w:val="es-CO"/>
        </w:rPr>
        <w:t>: Los datos recopilados fueron procesados para identificar tendencias y áreas de oportunidad. Se utilizó análisis de correlaciones entre las diferentes dimensiones evaluadas.</w:t>
      </w:r>
    </w:p>
    <w:p w:rsidR="00056D71" w:rsidRDefault="00056D71" w:rsidP="00056D71">
      <w:pPr>
        <w:pStyle w:val="Prrafodelista"/>
        <w:rPr>
          <w:sz w:val="28"/>
          <w:szCs w:val="28"/>
          <w:lang w:val="es-CO"/>
        </w:rPr>
      </w:pPr>
    </w:p>
    <w:p w:rsidR="00056D71" w:rsidRPr="00056D71" w:rsidRDefault="00056D71" w:rsidP="00056D71">
      <w:pPr>
        <w:ind w:left="720"/>
        <w:rPr>
          <w:sz w:val="28"/>
          <w:szCs w:val="28"/>
          <w:lang w:val="es-CO"/>
        </w:rPr>
      </w:pPr>
    </w:p>
    <w:p w:rsidR="00056D71" w:rsidRDefault="00056D71" w:rsidP="00056D71">
      <w:pPr>
        <w:numPr>
          <w:ilvl w:val="0"/>
          <w:numId w:val="12"/>
        </w:numPr>
        <w:rPr>
          <w:sz w:val="28"/>
          <w:szCs w:val="28"/>
          <w:lang w:val="es-CO"/>
        </w:rPr>
      </w:pPr>
      <w:r w:rsidRPr="00056D71">
        <w:rPr>
          <w:b/>
          <w:bCs/>
          <w:sz w:val="28"/>
          <w:szCs w:val="28"/>
          <w:lang w:val="es-CO"/>
        </w:rPr>
        <w:t>Diseño de estrategias</w:t>
      </w:r>
      <w:r w:rsidRPr="00056D71">
        <w:rPr>
          <w:sz w:val="28"/>
          <w:szCs w:val="28"/>
          <w:lang w:val="es-CO"/>
        </w:rPr>
        <w:t>: Con base en los resultados, se plantearon iniciativas para mejorar el bienestar emocional de los empleados.</w:t>
      </w:r>
    </w:p>
    <w:p w:rsidR="00056D71" w:rsidRPr="00056D71" w:rsidRDefault="00056D71" w:rsidP="00056D71">
      <w:pPr>
        <w:ind w:left="720"/>
        <w:rPr>
          <w:sz w:val="28"/>
          <w:szCs w:val="28"/>
          <w:lang w:val="es-CO"/>
        </w:rPr>
      </w:pPr>
    </w:p>
    <w:p w:rsidR="00056D71" w:rsidRPr="00056D71" w:rsidRDefault="00056D71" w:rsidP="00056D71">
      <w:pPr>
        <w:numPr>
          <w:ilvl w:val="0"/>
          <w:numId w:val="12"/>
        </w:numPr>
        <w:rPr>
          <w:sz w:val="28"/>
          <w:szCs w:val="28"/>
          <w:lang w:val="es-CO"/>
        </w:rPr>
      </w:pPr>
      <w:r w:rsidRPr="00056D71">
        <w:rPr>
          <w:b/>
          <w:bCs/>
          <w:sz w:val="28"/>
          <w:szCs w:val="28"/>
          <w:lang w:val="es-CO"/>
        </w:rPr>
        <w:t>Seguimiento y ajuste</w:t>
      </w:r>
      <w:r w:rsidRPr="00056D71">
        <w:rPr>
          <w:sz w:val="28"/>
          <w:szCs w:val="28"/>
          <w:lang w:val="es-CO"/>
        </w:rPr>
        <w:t>: Se realizarán evaluaciones periódicas para medir el impacto de las estrategias implementadas.</w:t>
      </w:r>
    </w:p>
    <w:p w:rsidR="00056D71" w:rsidRPr="00056D71" w:rsidRDefault="00056D71" w:rsidP="00056D71">
      <w:pPr>
        <w:rPr>
          <w:lang w:val="es-CO"/>
        </w:rPr>
      </w:pPr>
    </w:p>
    <w:p w:rsidR="00647875" w:rsidRDefault="00000000">
      <w:r>
        <w:br w:type="page"/>
      </w:r>
    </w:p>
    <w:p w:rsidR="00647875" w:rsidRPr="00056D71" w:rsidRDefault="00000000" w:rsidP="00056D71">
      <w:pPr>
        <w:pStyle w:val="Ttulo1"/>
        <w:jc w:val="center"/>
        <w:rPr>
          <w:sz w:val="32"/>
          <w:szCs w:val="32"/>
        </w:rPr>
      </w:pPr>
      <w:r w:rsidRPr="00056D71">
        <w:rPr>
          <w:sz w:val="32"/>
          <w:szCs w:val="32"/>
        </w:rPr>
        <w:lastRenderedPageBreak/>
        <w:t>RESULTADOS ESPERADOS</w:t>
      </w:r>
    </w:p>
    <w:p w:rsidR="00056D71" w:rsidRDefault="00056D71" w:rsidP="00056D71"/>
    <w:p w:rsidR="00056D71" w:rsidRDefault="00056D71" w:rsidP="00056D71"/>
    <w:p w:rsidR="00056D71" w:rsidRPr="003A1127" w:rsidRDefault="00056D71" w:rsidP="005663A4">
      <w:pPr>
        <w:numPr>
          <w:ilvl w:val="0"/>
          <w:numId w:val="13"/>
        </w:numPr>
        <w:rPr>
          <w:sz w:val="28"/>
          <w:szCs w:val="28"/>
          <w:lang w:val="es-CO"/>
        </w:rPr>
      </w:pPr>
      <w:r w:rsidRPr="003A1127">
        <w:rPr>
          <w:sz w:val="28"/>
          <w:szCs w:val="28"/>
          <w:lang w:val="es-CO"/>
        </w:rPr>
        <w:t>Diagnóstico claro y detallado del estado emocional de los empleados.</w:t>
      </w:r>
    </w:p>
    <w:p w:rsidR="00056D71" w:rsidRPr="003A1127" w:rsidRDefault="00056D71" w:rsidP="00462F46">
      <w:pPr>
        <w:numPr>
          <w:ilvl w:val="0"/>
          <w:numId w:val="13"/>
        </w:numPr>
        <w:rPr>
          <w:sz w:val="28"/>
          <w:szCs w:val="28"/>
          <w:lang w:val="es-CO"/>
        </w:rPr>
      </w:pPr>
      <w:r w:rsidRPr="003A1127">
        <w:rPr>
          <w:sz w:val="28"/>
          <w:szCs w:val="28"/>
          <w:lang w:val="es-CO"/>
        </w:rPr>
        <w:t>Desarrollo de estrategias personalizadas para mejorar el bienestar organizacional.</w:t>
      </w:r>
    </w:p>
    <w:p w:rsidR="00056D71" w:rsidRDefault="00056D71" w:rsidP="00056D71">
      <w:pPr>
        <w:numPr>
          <w:ilvl w:val="0"/>
          <w:numId w:val="13"/>
        </w:numPr>
        <w:rPr>
          <w:sz w:val="28"/>
          <w:szCs w:val="28"/>
          <w:lang w:val="es-CO"/>
        </w:rPr>
      </w:pPr>
      <w:r w:rsidRPr="00056D71">
        <w:rPr>
          <w:sz w:val="28"/>
          <w:szCs w:val="28"/>
          <w:lang w:val="es-CO"/>
        </w:rPr>
        <w:t>Mayor satisfacción y productividad en el ambiente laboral.</w:t>
      </w:r>
    </w:p>
    <w:p w:rsidR="00056D71" w:rsidRPr="003A1127" w:rsidRDefault="00056D71" w:rsidP="006470E9">
      <w:pPr>
        <w:numPr>
          <w:ilvl w:val="0"/>
          <w:numId w:val="13"/>
        </w:numPr>
        <w:rPr>
          <w:sz w:val="28"/>
          <w:szCs w:val="28"/>
          <w:lang w:val="es-CO"/>
        </w:rPr>
      </w:pPr>
      <w:r w:rsidRPr="003A1127">
        <w:rPr>
          <w:sz w:val="28"/>
          <w:szCs w:val="28"/>
          <w:lang w:val="es-CO"/>
        </w:rPr>
        <w:t>Reducción de niveles de estrés y mejora en la comunicación interna.</w:t>
      </w:r>
    </w:p>
    <w:p w:rsidR="00056D71" w:rsidRPr="00056D71" w:rsidRDefault="00056D71" w:rsidP="00056D71">
      <w:pPr>
        <w:numPr>
          <w:ilvl w:val="0"/>
          <w:numId w:val="13"/>
        </w:numPr>
        <w:rPr>
          <w:sz w:val="28"/>
          <w:szCs w:val="28"/>
          <w:lang w:val="es-CO"/>
        </w:rPr>
      </w:pPr>
      <w:r w:rsidRPr="00056D71">
        <w:rPr>
          <w:sz w:val="28"/>
          <w:szCs w:val="28"/>
          <w:lang w:val="es-CO"/>
        </w:rPr>
        <w:t>Creación de informes y reportes periódicos que permitan una evaluación continua del bienestar organizacional.</w:t>
      </w:r>
    </w:p>
    <w:p w:rsidR="00647875" w:rsidRDefault="00000000">
      <w:r>
        <w:br w:type="page"/>
      </w:r>
    </w:p>
    <w:p w:rsidR="00647875" w:rsidRPr="00056D71" w:rsidRDefault="00000000" w:rsidP="00056D71">
      <w:pPr>
        <w:pStyle w:val="Ttulo1"/>
        <w:jc w:val="center"/>
        <w:rPr>
          <w:sz w:val="32"/>
          <w:szCs w:val="32"/>
        </w:rPr>
      </w:pPr>
      <w:r w:rsidRPr="00056D71">
        <w:rPr>
          <w:sz w:val="32"/>
          <w:szCs w:val="32"/>
        </w:rPr>
        <w:lastRenderedPageBreak/>
        <w:t>BIBLIOGRAFÍA</w:t>
      </w:r>
    </w:p>
    <w:p w:rsidR="00056D71" w:rsidRDefault="00056D71" w:rsidP="00056D71"/>
    <w:p w:rsidR="00056D71" w:rsidRDefault="00056D71" w:rsidP="00056D71"/>
    <w:p w:rsidR="00056D71" w:rsidRPr="00056D71" w:rsidRDefault="00056D71" w:rsidP="00056D71"/>
    <w:p w:rsidR="00647875" w:rsidRPr="00056D71" w:rsidRDefault="00000000">
      <w:pPr>
        <w:spacing w:line="480" w:lineRule="auto"/>
        <w:rPr>
          <w:sz w:val="28"/>
          <w:szCs w:val="28"/>
        </w:rPr>
      </w:pPr>
      <w:r w:rsidRPr="00056D71">
        <w:rPr>
          <w:sz w:val="28"/>
          <w:szCs w:val="28"/>
        </w:rPr>
        <w:t>- Goleman, D. (1995). *Emotional Intelligence: Why It Can Matter More Than IQ*. Bantam Books.</w:t>
      </w:r>
      <w:r w:rsidRPr="00056D71">
        <w:rPr>
          <w:sz w:val="28"/>
          <w:szCs w:val="28"/>
        </w:rPr>
        <w:br/>
        <w:t>- Robbins, S. P., &amp; Judge, T. A. (2019). *Organizational Behavior*. Pearson.</w:t>
      </w:r>
      <w:r w:rsidRPr="00056D71">
        <w:rPr>
          <w:sz w:val="28"/>
          <w:szCs w:val="28"/>
        </w:rPr>
        <w:br/>
        <w:t>- Seligman, M. E. P. (2011). *Flourish: A Visionary New Understanding of Happiness and Well-being*. Free Press.</w:t>
      </w:r>
      <w:r w:rsidRPr="00056D71">
        <w:rPr>
          <w:sz w:val="28"/>
          <w:szCs w:val="28"/>
        </w:rPr>
        <w:br/>
        <w:t>- World Health Organization. (2020). *Mental health in the workplace*. Retrieved from https://www.who.int/mental_health</w:t>
      </w:r>
    </w:p>
    <w:p w:rsidR="00647875" w:rsidRDefault="00000000">
      <w:r>
        <w:br w:type="page"/>
      </w:r>
    </w:p>
    <w:p w:rsidR="00647875" w:rsidRDefault="00000000" w:rsidP="00056D71">
      <w:pPr>
        <w:pStyle w:val="Ttulo1"/>
        <w:jc w:val="center"/>
      </w:pPr>
      <w:r>
        <w:lastRenderedPageBreak/>
        <w:t>CONTACTO</w:t>
      </w:r>
    </w:p>
    <w:p w:rsidR="00056D71" w:rsidRPr="00056D71" w:rsidRDefault="00056D71" w:rsidP="00056D71"/>
    <w:p w:rsidR="00647875" w:rsidRDefault="00000000">
      <w:pPr>
        <w:spacing w:line="480" w:lineRule="auto"/>
      </w:pPr>
      <w:r>
        <w:t>Para más información, contactar a bienestar@coquitoamarillo.com o llamar al (55) 1234-5678.</w:t>
      </w:r>
    </w:p>
    <w:p w:rsidR="00647875" w:rsidRDefault="00647875"/>
    <w:sectPr w:rsidR="006478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D6653E"/>
    <w:multiLevelType w:val="multilevel"/>
    <w:tmpl w:val="8A22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1127C"/>
    <w:multiLevelType w:val="multilevel"/>
    <w:tmpl w:val="826A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B7D2A"/>
    <w:multiLevelType w:val="multilevel"/>
    <w:tmpl w:val="F3BE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B4CC0"/>
    <w:multiLevelType w:val="hybridMultilevel"/>
    <w:tmpl w:val="48A40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C0C99"/>
    <w:multiLevelType w:val="hybridMultilevel"/>
    <w:tmpl w:val="D7A45C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06F21"/>
    <w:multiLevelType w:val="hybridMultilevel"/>
    <w:tmpl w:val="2B8AC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03ABA"/>
    <w:multiLevelType w:val="hybridMultilevel"/>
    <w:tmpl w:val="63784E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02F26"/>
    <w:multiLevelType w:val="multilevel"/>
    <w:tmpl w:val="F4AE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774BA"/>
    <w:multiLevelType w:val="hybridMultilevel"/>
    <w:tmpl w:val="C2108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96170">
    <w:abstractNumId w:val="8"/>
  </w:num>
  <w:num w:numId="2" w16cid:durableId="1904410680">
    <w:abstractNumId w:val="6"/>
  </w:num>
  <w:num w:numId="3" w16cid:durableId="795568849">
    <w:abstractNumId w:val="5"/>
  </w:num>
  <w:num w:numId="4" w16cid:durableId="1502357685">
    <w:abstractNumId w:val="4"/>
  </w:num>
  <w:num w:numId="5" w16cid:durableId="1397781159">
    <w:abstractNumId w:val="7"/>
  </w:num>
  <w:num w:numId="6" w16cid:durableId="1250850024">
    <w:abstractNumId w:val="3"/>
  </w:num>
  <w:num w:numId="7" w16cid:durableId="456991084">
    <w:abstractNumId w:val="2"/>
  </w:num>
  <w:num w:numId="8" w16cid:durableId="1420323277">
    <w:abstractNumId w:val="1"/>
  </w:num>
  <w:num w:numId="9" w16cid:durableId="1314941865">
    <w:abstractNumId w:val="0"/>
  </w:num>
  <w:num w:numId="10" w16cid:durableId="1722629139">
    <w:abstractNumId w:val="16"/>
  </w:num>
  <w:num w:numId="11" w16cid:durableId="2080907190">
    <w:abstractNumId w:val="11"/>
  </w:num>
  <w:num w:numId="12" w16cid:durableId="733814369">
    <w:abstractNumId w:val="9"/>
  </w:num>
  <w:num w:numId="13" w16cid:durableId="1893614945">
    <w:abstractNumId w:val="10"/>
  </w:num>
  <w:num w:numId="14" w16cid:durableId="1504317967">
    <w:abstractNumId w:val="14"/>
  </w:num>
  <w:num w:numId="15" w16cid:durableId="1499078503">
    <w:abstractNumId w:val="15"/>
  </w:num>
  <w:num w:numId="16" w16cid:durableId="1526598358">
    <w:abstractNumId w:val="13"/>
  </w:num>
  <w:num w:numId="17" w16cid:durableId="2018534970">
    <w:abstractNumId w:val="17"/>
  </w:num>
  <w:num w:numId="18" w16cid:durableId="16816182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D71"/>
    <w:rsid w:val="0006063C"/>
    <w:rsid w:val="0015074B"/>
    <w:rsid w:val="00187936"/>
    <w:rsid w:val="0029639D"/>
    <w:rsid w:val="00326F90"/>
    <w:rsid w:val="003A1127"/>
    <w:rsid w:val="00647875"/>
    <w:rsid w:val="00940CE2"/>
    <w:rsid w:val="00996D86"/>
    <w:rsid w:val="009B6F42"/>
    <w:rsid w:val="009E727E"/>
    <w:rsid w:val="00A82E1C"/>
    <w:rsid w:val="00AA1D8D"/>
    <w:rsid w:val="00B47730"/>
    <w:rsid w:val="00BB2B36"/>
    <w:rsid w:val="00CB0664"/>
    <w:rsid w:val="00DE74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BF6879"/>
  <w14:defaultImageDpi w14:val="300"/>
  <w15:docId w15:val="{AA423B3D-2945-499F-86DC-D11C764C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924</Words>
  <Characters>5088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Dayan Berrio</cp:lastModifiedBy>
  <cp:revision>4</cp:revision>
  <dcterms:created xsi:type="dcterms:W3CDTF">2025-02-25T18:41:00Z</dcterms:created>
  <dcterms:modified xsi:type="dcterms:W3CDTF">2025-02-25T20:38:00Z</dcterms:modified>
  <cp:category/>
</cp:coreProperties>
</file>